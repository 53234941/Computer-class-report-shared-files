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DE86" w14:textId="77777777" w:rsidR="00CC61DD" w:rsidRDefault="008324B2">
      <w:pPr>
        <w:pStyle w:val="1"/>
        <w:rPr>
          <w:lang w:eastAsia="zh-TW"/>
        </w:rPr>
      </w:pPr>
      <w:r>
        <w:rPr>
          <w:lang w:eastAsia="zh-TW"/>
        </w:rPr>
        <w:t>電腦課成果報告稿</w:t>
      </w:r>
    </w:p>
    <w:p w14:paraId="4DACA142" w14:textId="77777777" w:rsidR="00CC61DD" w:rsidRDefault="008324B2">
      <w:pPr>
        <w:rPr>
          <w:lang w:eastAsia="zh-TW"/>
        </w:rPr>
      </w:pPr>
      <w:r>
        <w:rPr>
          <w:lang w:eastAsia="zh-TW"/>
        </w:rPr>
        <w:t>大家好，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我是林品岑 </w:t>
      </w:r>
      <w:r>
        <w:rPr>
          <w:lang w:eastAsia="zh-TW"/>
        </w:rPr>
        <w:t>今天由我來為大家進行這次電腦課成果報告的簡短說明。首先，非常感謝老師與各位同學在這次專題活動中的支持與協助，讓我們順利完成這次的作品。</w:t>
      </w:r>
    </w:p>
    <w:p w14:paraId="72B32E00" w14:textId="77777777" w:rsidR="00CC61DD" w:rsidRDefault="008324B2">
      <w:pPr>
        <w:pStyle w:val="21"/>
        <w:rPr>
          <w:lang w:eastAsia="zh-TW"/>
        </w:rPr>
      </w:pPr>
      <w:r>
        <w:rPr>
          <w:lang w:eastAsia="zh-TW"/>
        </w:rPr>
        <w:t>本次報告主題：</w:t>
      </w:r>
      <w:r>
        <w:rPr>
          <w:lang w:eastAsia="zh-TW"/>
        </w:rPr>
        <w:t xml:space="preserve">NKNUBLOCK </w:t>
      </w:r>
      <w:r>
        <w:rPr>
          <w:lang w:eastAsia="zh-TW"/>
        </w:rPr>
        <w:t>使用元件與流程介紹</w:t>
      </w:r>
    </w:p>
    <w:p w14:paraId="5EF8ABB6" w14:textId="77777777" w:rsidR="00CC61DD" w:rsidRDefault="008324B2">
      <w:pPr>
        <w:rPr>
          <w:lang w:eastAsia="zh-TW"/>
        </w:rPr>
      </w:pPr>
      <w:r>
        <w:rPr>
          <w:lang w:eastAsia="zh-TW"/>
        </w:rPr>
        <w:t>我們的作品主要是以</w:t>
      </w:r>
      <w:r>
        <w:rPr>
          <w:lang w:eastAsia="zh-TW"/>
        </w:rPr>
        <w:t xml:space="preserve"> NKNUBLOCK </w:t>
      </w:r>
      <w:r>
        <w:rPr>
          <w:lang w:eastAsia="zh-TW"/>
        </w:rPr>
        <w:t>為基礎，來設計一套能夠顯示溫濕度資訊並搭配燈光效果的裝置。報告內容包含使用的元件與整體流程兩大部分。</w:t>
      </w:r>
    </w:p>
    <w:p w14:paraId="04E04CBF" w14:textId="77777777" w:rsidR="00CC61DD" w:rsidRDefault="008324B2">
      <w:pPr>
        <w:pStyle w:val="21"/>
        <w:rPr>
          <w:lang w:eastAsia="zh-TW"/>
        </w:rPr>
      </w:pPr>
      <w:r>
        <w:rPr>
          <w:lang w:eastAsia="zh-TW"/>
        </w:rPr>
        <w:t>一、使用的元件</w:t>
      </w:r>
    </w:p>
    <w:p w14:paraId="2BECF6E2" w14:textId="77777777" w:rsidR="00CC61DD" w:rsidRDefault="008324B2">
      <w:pPr>
        <w:rPr>
          <w:lang w:eastAsia="zh-TW"/>
        </w:rPr>
      </w:pPr>
      <w:r>
        <w:rPr>
          <w:lang w:eastAsia="zh-TW"/>
        </w:rPr>
        <w:t>本次我們使用了以下幾項關鍵元件：</w:t>
      </w:r>
    </w:p>
    <w:p w14:paraId="3CC7F81F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溫濕度感測器：負責即時偵測環境的溫度與濕度數值。</w:t>
      </w:r>
    </w:p>
    <w:p w14:paraId="5E8683B1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2. O LED </w:t>
      </w:r>
      <w:r>
        <w:rPr>
          <w:lang w:eastAsia="zh-TW"/>
        </w:rPr>
        <w:t>顯示模組：用來交替顯示溫度與濕度資訊。</w:t>
      </w:r>
    </w:p>
    <w:p w14:paraId="6977139C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3. LED </w:t>
      </w:r>
      <w:proofErr w:type="gramStart"/>
      <w:r>
        <w:rPr>
          <w:lang w:eastAsia="zh-TW"/>
        </w:rPr>
        <w:t>燈條</w:t>
      </w:r>
      <w:proofErr w:type="gramEnd"/>
      <w:r>
        <w:rPr>
          <w:lang w:eastAsia="zh-TW"/>
        </w:rPr>
        <w:t>：加強整體視覺效果，提升醒目性。</w:t>
      </w:r>
    </w:p>
    <w:p w14:paraId="1838409C" w14:textId="77777777" w:rsidR="00CC61DD" w:rsidRDefault="008324B2">
      <w:pPr>
        <w:pStyle w:val="21"/>
        <w:rPr>
          <w:lang w:eastAsia="zh-TW"/>
        </w:rPr>
      </w:pPr>
      <w:r>
        <w:rPr>
          <w:lang w:eastAsia="zh-TW"/>
        </w:rPr>
        <w:t>二、大致流程</w:t>
      </w:r>
    </w:p>
    <w:p w14:paraId="41135A97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裝置啟動後，感測器開始偵測周圍的溫度與濕度。</w:t>
      </w:r>
    </w:p>
    <w:p w14:paraId="1E873C5B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偵測到的數據會即時傳送至</w:t>
      </w:r>
      <w:r>
        <w:rPr>
          <w:lang w:eastAsia="zh-TW"/>
        </w:rPr>
        <w:t xml:space="preserve"> O LED </w:t>
      </w:r>
      <w:r>
        <w:rPr>
          <w:lang w:eastAsia="zh-TW"/>
        </w:rPr>
        <w:t>顯示模組。</w:t>
      </w:r>
    </w:p>
    <w:p w14:paraId="45233F4F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3. O LED </w:t>
      </w:r>
      <w:r>
        <w:rPr>
          <w:lang w:eastAsia="zh-TW"/>
        </w:rPr>
        <w:t>顯示模組會交替顯示溫度與濕度資訊。</w:t>
      </w:r>
    </w:p>
    <w:p w14:paraId="744081C7" w14:textId="77777777" w:rsidR="00CC61DD" w:rsidRDefault="008324B2">
      <w:pPr>
        <w:rPr>
          <w:lang w:eastAsia="zh-TW"/>
        </w:rPr>
      </w:pPr>
      <w:r>
        <w:rPr>
          <w:lang w:eastAsia="zh-TW"/>
        </w:rPr>
        <w:t xml:space="preserve">4. LED </w:t>
      </w:r>
      <w:proofErr w:type="gramStart"/>
      <w:r>
        <w:rPr>
          <w:lang w:eastAsia="zh-TW"/>
        </w:rPr>
        <w:t>燈條會</w:t>
      </w:r>
      <w:proofErr w:type="gramEnd"/>
      <w:r>
        <w:rPr>
          <w:lang w:eastAsia="zh-TW"/>
        </w:rPr>
        <w:t>依照設計進行閃爍或變色，強化整體吸引力。</w:t>
      </w:r>
    </w:p>
    <w:p w14:paraId="69BFA574" w14:textId="77777777" w:rsidR="00CC61DD" w:rsidRDefault="008324B2">
      <w:pPr>
        <w:pStyle w:val="21"/>
        <w:rPr>
          <w:lang w:eastAsia="zh-TW"/>
        </w:rPr>
      </w:pPr>
      <w:r>
        <w:rPr>
          <w:lang w:eastAsia="zh-TW"/>
        </w:rPr>
        <w:t>與簡報內容的配合</w:t>
      </w:r>
    </w:p>
    <w:p w14:paraId="783B3E36" w14:textId="77777777" w:rsidR="00CC61DD" w:rsidRDefault="008324B2">
      <w:pPr>
        <w:rPr>
          <w:lang w:eastAsia="zh-TW"/>
        </w:rPr>
      </w:pPr>
      <w:r>
        <w:rPr>
          <w:lang w:eastAsia="zh-TW"/>
        </w:rPr>
        <w:t>簡報中提及的三大元件與流程，在</w:t>
      </w:r>
      <w:r>
        <w:rPr>
          <w:lang w:eastAsia="zh-TW"/>
        </w:rPr>
        <w:t xml:space="preserve"> Scratch </w:t>
      </w:r>
      <w:r>
        <w:rPr>
          <w:lang w:eastAsia="zh-TW"/>
        </w:rPr>
        <w:t>專案中皆有對應：</w:t>
      </w:r>
      <w:proofErr w:type="gramStart"/>
      <w:r>
        <w:rPr>
          <w:lang w:eastAsia="zh-TW"/>
        </w:rPr>
        <w:t>感</w:t>
      </w:r>
      <w:proofErr w:type="gramEnd"/>
      <w:r>
        <w:rPr>
          <w:lang w:eastAsia="zh-TW"/>
        </w:rPr>
        <w:t>測</w:t>
      </w:r>
      <w:r>
        <w:rPr>
          <w:lang w:eastAsia="zh-TW"/>
        </w:rPr>
        <w:t xml:space="preserve"> → </w:t>
      </w:r>
      <w:r>
        <w:rPr>
          <w:lang w:eastAsia="zh-TW"/>
        </w:rPr>
        <w:t>顯示</w:t>
      </w:r>
      <w:r>
        <w:rPr>
          <w:lang w:eastAsia="zh-TW"/>
        </w:rPr>
        <w:t xml:space="preserve"> → </w:t>
      </w:r>
      <w:r>
        <w:rPr>
          <w:lang w:eastAsia="zh-TW"/>
        </w:rPr>
        <w:t>提醒的邏輯清楚呈現，使整體學習與展示更具系統性與互動性。</w:t>
      </w:r>
    </w:p>
    <w:p w14:paraId="13CE8D1D" w14:textId="557BDBE9" w:rsidR="00CC61DD" w:rsidRDefault="008324B2">
      <w:r>
        <w:rPr>
          <w:lang w:eastAsia="zh-TW"/>
        </w:rPr>
        <w:br/>
      </w:r>
      <w:proofErr w:type="spellStart"/>
      <w:r>
        <w:t>組員：林品岑</w:t>
      </w:r>
      <w:proofErr w:type="spellEnd"/>
      <w:r w:rsidR="00D34C10">
        <w:rPr>
          <w:rFonts w:ascii="新細明體" w:eastAsia="新細明體" w:hAnsi="新細明體" w:hint="eastAsia"/>
          <w:lang w:eastAsia="zh-TW"/>
        </w:rPr>
        <w:t xml:space="preserve"> </w:t>
      </w:r>
    </w:p>
    <w:p w14:paraId="0BB057AF" w14:textId="28019C50" w:rsidR="00D34C10" w:rsidRDefault="00D34C10">
      <w:r>
        <w:rPr>
          <w:rFonts w:ascii="新細明體" w:eastAsia="新細明體" w:hAnsi="新細明體" w:hint="eastAsia"/>
          <w:lang w:eastAsia="zh-TW"/>
        </w:rPr>
        <w:t>製作者:谷家嶸</w:t>
      </w:r>
    </w:p>
    <w:sectPr w:rsidR="00D34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4B2"/>
    <w:rsid w:val="00AA1D8D"/>
    <w:rsid w:val="00B47730"/>
    <w:rsid w:val="00CB0664"/>
    <w:rsid w:val="00CC61DD"/>
    <w:rsid w:val="00D34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A4324"/>
  <w14:defaultImageDpi w14:val="300"/>
  <w15:docId w15:val="{A714A8C0-C623-472E-9787-BB6EC136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7CED92-D9CB-464B-967C-2D799A5B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jeremy ku</cp:lastModifiedBy>
  <cp:revision>3</cp:revision>
  <dcterms:created xsi:type="dcterms:W3CDTF">2013-12-23T23:15:00Z</dcterms:created>
  <dcterms:modified xsi:type="dcterms:W3CDTF">2025-06-26T14:15:00Z</dcterms:modified>
  <cp:category/>
</cp:coreProperties>
</file>